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516" w:rsidRPr="003E5516" w:rsidRDefault="003E5516" w:rsidP="003E5516">
      <w:pPr>
        <w:pStyle w:val="Heading1"/>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Diabetes Data Analysis Project Documentation</w: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Project Overview</w:t>
      </w:r>
    </w:p>
    <w:p w:rsidR="003E5516" w:rsidRPr="003E5516" w:rsidRDefault="003E5516" w:rsidP="003E5516">
      <w:pPr>
        <w:pStyle w:val="NormalWeb"/>
        <w:spacing w:line="360" w:lineRule="auto"/>
        <w:rPr>
          <w:sz w:val="32"/>
          <w:szCs w:val="32"/>
        </w:rPr>
      </w:pPr>
      <w:r w:rsidRPr="003E5516">
        <w:rPr>
          <w:sz w:val="32"/>
          <w:szCs w:val="32"/>
        </w:rPr>
        <w:t>This project analyzes the Pima Indians Diabetes Dataset to predict the onset of diabetes based on diagnostic measurements. The analysis includes data cleaning, exploratory data analysis (EDA), and predictive modeling.</w: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Dataset Description</w:t>
      </w:r>
    </w:p>
    <w:p w:rsidR="003E5516" w:rsidRPr="003E5516" w:rsidRDefault="003E5516" w:rsidP="003E5516">
      <w:pPr>
        <w:pStyle w:val="NormalWeb"/>
        <w:numPr>
          <w:ilvl w:val="0"/>
          <w:numId w:val="29"/>
        </w:numPr>
        <w:spacing w:line="360" w:lineRule="auto"/>
        <w:rPr>
          <w:sz w:val="32"/>
          <w:szCs w:val="32"/>
        </w:rPr>
      </w:pPr>
      <w:r w:rsidRPr="003E5516">
        <w:rPr>
          <w:rStyle w:val="Strong"/>
          <w:b w:val="0"/>
          <w:sz w:val="32"/>
          <w:szCs w:val="32"/>
        </w:rPr>
        <w:t>Source:</w:t>
      </w:r>
      <w:r w:rsidRPr="003E5516">
        <w:rPr>
          <w:sz w:val="32"/>
          <w:szCs w:val="32"/>
        </w:rPr>
        <w:t xml:space="preserve"> </w:t>
      </w:r>
      <w:proofErr w:type="spellStart"/>
      <w:r w:rsidRPr="003E5516">
        <w:rPr>
          <w:sz w:val="32"/>
          <w:szCs w:val="32"/>
        </w:rPr>
        <w:t>Kaggle</w:t>
      </w:r>
      <w:proofErr w:type="spellEnd"/>
      <w:r w:rsidRPr="003E5516">
        <w:rPr>
          <w:sz w:val="32"/>
          <w:szCs w:val="32"/>
        </w:rPr>
        <w:t xml:space="preserve"> (</w:t>
      </w:r>
      <w:proofErr w:type="spellStart"/>
      <w:r w:rsidRPr="003E5516">
        <w:rPr>
          <w:sz w:val="32"/>
          <w:szCs w:val="32"/>
        </w:rPr>
        <w:t>mathchi</w:t>
      </w:r>
      <w:proofErr w:type="spellEnd"/>
      <w:r w:rsidRPr="003E5516">
        <w:rPr>
          <w:sz w:val="32"/>
          <w:szCs w:val="32"/>
        </w:rPr>
        <w:t>/diabetes-data-set)</w:t>
      </w:r>
    </w:p>
    <w:p w:rsidR="003E5516" w:rsidRPr="003E5516" w:rsidRDefault="003E5516" w:rsidP="003E5516">
      <w:pPr>
        <w:pStyle w:val="NormalWeb"/>
        <w:numPr>
          <w:ilvl w:val="0"/>
          <w:numId w:val="29"/>
        </w:numPr>
        <w:spacing w:line="360" w:lineRule="auto"/>
        <w:rPr>
          <w:sz w:val="32"/>
          <w:szCs w:val="32"/>
        </w:rPr>
      </w:pPr>
      <w:r w:rsidRPr="003E5516">
        <w:rPr>
          <w:rStyle w:val="Strong"/>
          <w:b w:val="0"/>
          <w:sz w:val="32"/>
          <w:szCs w:val="32"/>
        </w:rPr>
        <w:t>Rows:</w:t>
      </w:r>
      <w:r w:rsidRPr="003E5516">
        <w:rPr>
          <w:sz w:val="32"/>
          <w:szCs w:val="32"/>
        </w:rPr>
        <w:t xml:space="preserve"> 768 entries</w:t>
      </w:r>
    </w:p>
    <w:p w:rsidR="003E5516" w:rsidRPr="003E5516" w:rsidRDefault="003E5516" w:rsidP="003E5516">
      <w:pPr>
        <w:pStyle w:val="NormalWeb"/>
        <w:numPr>
          <w:ilvl w:val="0"/>
          <w:numId w:val="29"/>
        </w:numPr>
        <w:spacing w:line="360" w:lineRule="auto"/>
        <w:rPr>
          <w:sz w:val="32"/>
          <w:szCs w:val="32"/>
        </w:rPr>
      </w:pPr>
      <w:r w:rsidRPr="003E5516">
        <w:rPr>
          <w:rStyle w:val="Strong"/>
          <w:b w:val="0"/>
          <w:sz w:val="32"/>
          <w:szCs w:val="32"/>
        </w:rPr>
        <w:t>Columns:</w:t>
      </w:r>
      <w:r w:rsidRPr="003E5516">
        <w:rPr>
          <w:sz w:val="32"/>
          <w:szCs w:val="32"/>
        </w:rPr>
        <w:t xml:space="preserve"> 9 features</w:t>
      </w:r>
    </w:p>
    <w:p w:rsidR="003E5516" w:rsidRPr="003E5516" w:rsidRDefault="003E5516" w:rsidP="003E5516">
      <w:pPr>
        <w:pStyle w:val="NormalWeb"/>
        <w:numPr>
          <w:ilvl w:val="0"/>
          <w:numId w:val="29"/>
        </w:numPr>
        <w:spacing w:line="360" w:lineRule="auto"/>
        <w:rPr>
          <w:sz w:val="32"/>
          <w:szCs w:val="32"/>
        </w:rPr>
      </w:pPr>
      <w:r w:rsidRPr="003E5516">
        <w:rPr>
          <w:rStyle w:val="Strong"/>
          <w:b w:val="0"/>
          <w:sz w:val="32"/>
          <w:szCs w:val="32"/>
        </w:rPr>
        <w:t>Target Variable:</w:t>
      </w:r>
      <w:r w:rsidRPr="003E5516">
        <w:rPr>
          <w:sz w:val="32"/>
          <w:szCs w:val="32"/>
        </w:rPr>
        <w:t xml:space="preserve"> Outcome (0 = no diabetes, 1 = diabetes)</w:t>
      </w:r>
    </w:p>
    <w:p w:rsidR="003E5516" w:rsidRPr="003E5516" w:rsidRDefault="003E5516" w:rsidP="003E5516">
      <w:pPr>
        <w:pStyle w:val="NormalWeb"/>
        <w:spacing w:line="360" w:lineRule="auto"/>
        <w:rPr>
          <w:sz w:val="32"/>
          <w:szCs w:val="32"/>
        </w:rPr>
      </w:pPr>
      <w:r w:rsidRPr="003E5516">
        <w:rPr>
          <w:rStyle w:val="Strong"/>
          <w:b w:val="0"/>
          <w:sz w:val="32"/>
          <w:szCs w:val="32"/>
        </w:rPr>
        <w:t>Features:</w:t>
      </w:r>
    </w:p>
    <w:p w:rsidR="003E5516" w:rsidRPr="003E5516" w:rsidRDefault="003E5516" w:rsidP="003E5516">
      <w:pPr>
        <w:pStyle w:val="NormalWeb"/>
        <w:numPr>
          <w:ilvl w:val="0"/>
          <w:numId w:val="30"/>
        </w:numPr>
        <w:spacing w:line="360" w:lineRule="auto"/>
        <w:rPr>
          <w:sz w:val="32"/>
          <w:szCs w:val="32"/>
        </w:rPr>
      </w:pPr>
      <w:r w:rsidRPr="003E5516">
        <w:rPr>
          <w:sz w:val="32"/>
          <w:szCs w:val="32"/>
        </w:rPr>
        <w:t>Pregnancies: Number of times pregnant</w:t>
      </w:r>
    </w:p>
    <w:p w:rsidR="003E5516" w:rsidRPr="003E5516" w:rsidRDefault="003E5516" w:rsidP="003E5516">
      <w:pPr>
        <w:pStyle w:val="NormalWeb"/>
        <w:numPr>
          <w:ilvl w:val="0"/>
          <w:numId w:val="30"/>
        </w:numPr>
        <w:spacing w:line="360" w:lineRule="auto"/>
        <w:rPr>
          <w:sz w:val="32"/>
          <w:szCs w:val="32"/>
        </w:rPr>
      </w:pPr>
      <w:r w:rsidRPr="003E5516">
        <w:rPr>
          <w:sz w:val="32"/>
          <w:szCs w:val="32"/>
        </w:rPr>
        <w:t>Glucose: Plasma glucose concentration</w:t>
      </w:r>
    </w:p>
    <w:p w:rsidR="003E5516" w:rsidRPr="003E5516" w:rsidRDefault="003E5516" w:rsidP="003E5516">
      <w:pPr>
        <w:pStyle w:val="NormalWeb"/>
        <w:numPr>
          <w:ilvl w:val="0"/>
          <w:numId w:val="30"/>
        </w:numPr>
        <w:spacing w:line="360" w:lineRule="auto"/>
        <w:rPr>
          <w:sz w:val="32"/>
          <w:szCs w:val="32"/>
        </w:rPr>
      </w:pPr>
      <w:proofErr w:type="spellStart"/>
      <w:r w:rsidRPr="003E5516">
        <w:rPr>
          <w:sz w:val="32"/>
          <w:szCs w:val="32"/>
        </w:rPr>
        <w:t>BloodPressure</w:t>
      </w:r>
      <w:proofErr w:type="spellEnd"/>
      <w:r w:rsidRPr="003E5516">
        <w:rPr>
          <w:sz w:val="32"/>
          <w:szCs w:val="32"/>
        </w:rPr>
        <w:t>: Diastolic blood pressure (mm Hg)</w:t>
      </w:r>
    </w:p>
    <w:p w:rsidR="003E5516" w:rsidRPr="003E5516" w:rsidRDefault="003E5516" w:rsidP="003E5516">
      <w:pPr>
        <w:pStyle w:val="NormalWeb"/>
        <w:numPr>
          <w:ilvl w:val="0"/>
          <w:numId w:val="30"/>
        </w:numPr>
        <w:spacing w:line="360" w:lineRule="auto"/>
        <w:rPr>
          <w:sz w:val="32"/>
          <w:szCs w:val="32"/>
        </w:rPr>
      </w:pPr>
      <w:proofErr w:type="spellStart"/>
      <w:r w:rsidRPr="003E5516">
        <w:rPr>
          <w:sz w:val="32"/>
          <w:szCs w:val="32"/>
        </w:rPr>
        <w:t>SkinThickness</w:t>
      </w:r>
      <w:proofErr w:type="spellEnd"/>
      <w:r w:rsidRPr="003E5516">
        <w:rPr>
          <w:sz w:val="32"/>
          <w:szCs w:val="32"/>
        </w:rPr>
        <w:t>: Triceps skin fold thickness (mm)</w:t>
      </w:r>
    </w:p>
    <w:p w:rsidR="003E5516" w:rsidRPr="003E5516" w:rsidRDefault="003E5516" w:rsidP="003E5516">
      <w:pPr>
        <w:pStyle w:val="NormalWeb"/>
        <w:numPr>
          <w:ilvl w:val="0"/>
          <w:numId w:val="30"/>
        </w:numPr>
        <w:spacing w:line="360" w:lineRule="auto"/>
        <w:rPr>
          <w:sz w:val="32"/>
          <w:szCs w:val="32"/>
        </w:rPr>
      </w:pPr>
      <w:r w:rsidRPr="003E5516">
        <w:rPr>
          <w:sz w:val="32"/>
          <w:szCs w:val="32"/>
        </w:rPr>
        <w:t>Insulin: 2-Hour serum insulin (mu U/ml)</w:t>
      </w:r>
    </w:p>
    <w:p w:rsidR="003E5516" w:rsidRPr="003E5516" w:rsidRDefault="003E5516" w:rsidP="003E5516">
      <w:pPr>
        <w:pStyle w:val="NormalWeb"/>
        <w:numPr>
          <w:ilvl w:val="0"/>
          <w:numId w:val="30"/>
        </w:numPr>
        <w:spacing w:line="360" w:lineRule="auto"/>
        <w:rPr>
          <w:sz w:val="32"/>
          <w:szCs w:val="32"/>
        </w:rPr>
      </w:pPr>
      <w:r w:rsidRPr="003E5516">
        <w:rPr>
          <w:sz w:val="32"/>
          <w:szCs w:val="32"/>
        </w:rPr>
        <w:t>BMI: Body mass index</w:t>
      </w:r>
    </w:p>
    <w:p w:rsidR="003E5516" w:rsidRPr="003E5516" w:rsidRDefault="003E5516" w:rsidP="003E5516">
      <w:pPr>
        <w:pStyle w:val="NormalWeb"/>
        <w:numPr>
          <w:ilvl w:val="0"/>
          <w:numId w:val="30"/>
        </w:numPr>
        <w:spacing w:line="360" w:lineRule="auto"/>
        <w:rPr>
          <w:sz w:val="32"/>
          <w:szCs w:val="32"/>
        </w:rPr>
      </w:pPr>
      <w:proofErr w:type="spellStart"/>
      <w:r w:rsidRPr="003E5516">
        <w:rPr>
          <w:sz w:val="32"/>
          <w:szCs w:val="32"/>
        </w:rPr>
        <w:t>DiabetesPedigreeFunction</w:t>
      </w:r>
      <w:proofErr w:type="spellEnd"/>
      <w:r w:rsidRPr="003E5516">
        <w:rPr>
          <w:sz w:val="32"/>
          <w:szCs w:val="32"/>
        </w:rPr>
        <w:t>: Diabetes pedigree function</w:t>
      </w:r>
    </w:p>
    <w:p w:rsidR="003E5516" w:rsidRPr="003E5516" w:rsidRDefault="003E5516" w:rsidP="003E5516">
      <w:pPr>
        <w:pStyle w:val="NormalWeb"/>
        <w:numPr>
          <w:ilvl w:val="0"/>
          <w:numId w:val="30"/>
        </w:numPr>
        <w:spacing w:line="360" w:lineRule="auto"/>
        <w:rPr>
          <w:sz w:val="32"/>
          <w:szCs w:val="32"/>
        </w:rPr>
      </w:pPr>
      <w:r w:rsidRPr="003E5516">
        <w:rPr>
          <w:sz w:val="32"/>
          <w:szCs w:val="32"/>
        </w:rPr>
        <w:t>Age: Age in years</w:t>
      </w:r>
    </w:p>
    <w:p w:rsidR="003E5516" w:rsidRPr="003E5516" w:rsidRDefault="003E5516" w:rsidP="003E5516">
      <w:pPr>
        <w:pStyle w:val="NormalWeb"/>
        <w:numPr>
          <w:ilvl w:val="0"/>
          <w:numId w:val="30"/>
        </w:numPr>
        <w:spacing w:line="360" w:lineRule="auto"/>
        <w:rPr>
          <w:sz w:val="32"/>
          <w:szCs w:val="32"/>
        </w:rPr>
      </w:pPr>
      <w:r w:rsidRPr="003E5516">
        <w:rPr>
          <w:sz w:val="32"/>
          <w:szCs w:val="32"/>
        </w:rPr>
        <w:lastRenderedPageBreak/>
        <w:t>Outcome: Target variable (0 or 1)</w: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Understanding the Dataset and Cleaning</w:t>
      </w:r>
    </w:p>
    <w:p w:rsidR="003E5516" w:rsidRPr="003E5516" w:rsidRDefault="003E5516" w:rsidP="003E5516">
      <w:pPr>
        <w:pStyle w:val="NormalWeb"/>
        <w:spacing w:line="360" w:lineRule="auto"/>
        <w:rPr>
          <w:sz w:val="32"/>
          <w:szCs w:val="32"/>
        </w:rPr>
      </w:pPr>
      <w:r w:rsidRPr="003E5516">
        <w:rPr>
          <w:sz w:val="32"/>
          <w:szCs w:val="32"/>
        </w:rPr>
        <w:t>Several medical features cannot realistically be zero. These were identified and handled:</w:t>
      </w:r>
    </w:p>
    <w:p w:rsidR="003E5516" w:rsidRPr="003E5516" w:rsidRDefault="003E5516" w:rsidP="003E5516">
      <w:pPr>
        <w:pStyle w:val="NormalWeb"/>
        <w:spacing w:line="360" w:lineRule="auto"/>
        <w:rPr>
          <w:sz w:val="32"/>
          <w:szCs w:val="32"/>
        </w:rPr>
      </w:pPr>
      <w:r w:rsidRPr="003E5516">
        <w:rPr>
          <w:rStyle w:val="Strong"/>
          <w:b w:val="0"/>
          <w:sz w:val="32"/>
          <w:szCs w:val="32"/>
        </w:rPr>
        <w:t>Critical features with zero values:</w:t>
      </w:r>
    </w:p>
    <w:p w:rsidR="003E5516" w:rsidRPr="003E5516" w:rsidRDefault="003E5516" w:rsidP="003E5516">
      <w:pPr>
        <w:pStyle w:val="NormalWeb"/>
        <w:numPr>
          <w:ilvl w:val="0"/>
          <w:numId w:val="31"/>
        </w:numPr>
        <w:spacing w:line="360" w:lineRule="auto"/>
        <w:rPr>
          <w:sz w:val="32"/>
          <w:szCs w:val="32"/>
        </w:rPr>
      </w:pPr>
      <w:r w:rsidRPr="003E5516">
        <w:rPr>
          <w:sz w:val="32"/>
          <w:szCs w:val="32"/>
        </w:rPr>
        <w:t>Glucose (5 zeros)</w:t>
      </w:r>
    </w:p>
    <w:p w:rsidR="003E5516" w:rsidRPr="003E5516" w:rsidRDefault="003E5516" w:rsidP="003E5516">
      <w:pPr>
        <w:pStyle w:val="NormalWeb"/>
        <w:numPr>
          <w:ilvl w:val="0"/>
          <w:numId w:val="31"/>
        </w:numPr>
        <w:spacing w:line="360" w:lineRule="auto"/>
        <w:rPr>
          <w:sz w:val="32"/>
          <w:szCs w:val="32"/>
        </w:rPr>
      </w:pPr>
      <w:proofErr w:type="spellStart"/>
      <w:r w:rsidRPr="003E5516">
        <w:rPr>
          <w:sz w:val="32"/>
          <w:szCs w:val="32"/>
        </w:rPr>
        <w:t>BloodPressure</w:t>
      </w:r>
      <w:proofErr w:type="spellEnd"/>
      <w:r w:rsidRPr="003E5516">
        <w:rPr>
          <w:sz w:val="32"/>
          <w:szCs w:val="32"/>
        </w:rPr>
        <w:t xml:space="preserve"> (35 zeros)</w:t>
      </w:r>
    </w:p>
    <w:p w:rsidR="003E5516" w:rsidRPr="003E5516" w:rsidRDefault="003E5516" w:rsidP="003E5516">
      <w:pPr>
        <w:pStyle w:val="NormalWeb"/>
        <w:numPr>
          <w:ilvl w:val="0"/>
          <w:numId w:val="31"/>
        </w:numPr>
        <w:spacing w:line="360" w:lineRule="auto"/>
        <w:rPr>
          <w:sz w:val="32"/>
          <w:szCs w:val="32"/>
        </w:rPr>
      </w:pPr>
      <w:proofErr w:type="spellStart"/>
      <w:r w:rsidRPr="003E5516">
        <w:rPr>
          <w:sz w:val="32"/>
          <w:szCs w:val="32"/>
        </w:rPr>
        <w:t>SkinThickness</w:t>
      </w:r>
      <w:proofErr w:type="spellEnd"/>
      <w:r w:rsidRPr="003E5516">
        <w:rPr>
          <w:sz w:val="32"/>
          <w:szCs w:val="32"/>
        </w:rPr>
        <w:t xml:space="preserve"> (227 zeros)</w:t>
      </w:r>
    </w:p>
    <w:p w:rsidR="003E5516" w:rsidRPr="003E5516" w:rsidRDefault="003E5516" w:rsidP="003E5516">
      <w:pPr>
        <w:pStyle w:val="NormalWeb"/>
        <w:numPr>
          <w:ilvl w:val="0"/>
          <w:numId w:val="31"/>
        </w:numPr>
        <w:spacing w:line="360" w:lineRule="auto"/>
        <w:rPr>
          <w:sz w:val="32"/>
          <w:szCs w:val="32"/>
        </w:rPr>
      </w:pPr>
      <w:r w:rsidRPr="003E5516">
        <w:rPr>
          <w:sz w:val="32"/>
          <w:szCs w:val="32"/>
        </w:rPr>
        <w:t>Insulin (374 zeros)</w:t>
      </w:r>
    </w:p>
    <w:p w:rsidR="003E5516" w:rsidRPr="003E5516" w:rsidRDefault="003E5516" w:rsidP="003E5516">
      <w:pPr>
        <w:pStyle w:val="NormalWeb"/>
        <w:numPr>
          <w:ilvl w:val="0"/>
          <w:numId w:val="31"/>
        </w:numPr>
        <w:spacing w:line="360" w:lineRule="auto"/>
        <w:rPr>
          <w:sz w:val="32"/>
          <w:szCs w:val="32"/>
        </w:rPr>
      </w:pPr>
      <w:r w:rsidRPr="003E5516">
        <w:rPr>
          <w:sz w:val="32"/>
          <w:szCs w:val="32"/>
        </w:rPr>
        <w:t>BMI (11 zeros)</w:t>
      </w:r>
    </w:p>
    <w:p w:rsidR="003E5516" w:rsidRPr="003E5516" w:rsidRDefault="003E5516" w:rsidP="003E5516">
      <w:pPr>
        <w:pStyle w:val="NormalWeb"/>
        <w:spacing w:line="360" w:lineRule="auto"/>
        <w:rPr>
          <w:sz w:val="32"/>
          <w:szCs w:val="32"/>
        </w:rPr>
      </w:pPr>
      <w:r w:rsidRPr="003E5516">
        <w:rPr>
          <w:rStyle w:val="Strong"/>
          <w:b w:val="0"/>
          <w:sz w:val="32"/>
          <w:szCs w:val="32"/>
        </w:rPr>
        <w:t>Observations:</w:t>
      </w:r>
    </w:p>
    <w:p w:rsidR="003E5516" w:rsidRPr="003E5516" w:rsidRDefault="003E5516" w:rsidP="003E5516">
      <w:pPr>
        <w:pStyle w:val="NormalWeb"/>
        <w:numPr>
          <w:ilvl w:val="0"/>
          <w:numId w:val="32"/>
        </w:numPr>
        <w:spacing w:line="360" w:lineRule="auto"/>
        <w:rPr>
          <w:sz w:val="32"/>
          <w:szCs w:val="32"/>
        </w:rPr>
      </w:pPr>
      <w:r w:rsidRPr="003E5516">
        <w:rPr>
          <w:sz w:val="32"/>
          <w:szCs w:val="32"/>
        </w:rPr>
        <w:t>No null values in the original dataset, but many biologically impossible zero values</w:t>
      </w:r>
    </w:p>
    <w:p w:rsidR="003E5516" w:rsidRPr="003E5516" w:rsidRDefault="003E5516" w:rsidP="003E5516">
      <w:pPr>
        <w:pStyle w:val="NormalWeb"/>
        <w:numPr>
          <w:ilvl w:val="0"/>
          <w:numId w:val="32"/>
        </w:numPr>
        <w:spacing w:line="360" w:lineRule="auto"/>
        <w:rPr>
          <w:sz w:val="32"/>
          <w:szCs w:val="32"/>
        </w:rPr>
      </w:pPr>
      <w:r w:rsidRPr="003E5516">
        <w:rPr>
          <w:sz w:val="32"/>
          <w:szCs w:val="32"/>
        </w:rPr>
        <w:t>Outcome distribution: 500 non-diabetic (0), 268 diabetic (1) cases</w:t>
      </w:r>
    </w:p>
    <w:p w:rsidR="003E5516" w:rsidRPr="003E5516" w:rsidRDefault="003E5516" w:rsidP="003E5516">
      <w:pPr>
        <w:pStyle w:val="NormalWeb"/>
        <w:numPr>
          <w:ilvl w:val="0"/>
          <w:numId w:val="32"/>
        </w:numPr>
        <w:spacing w:line="360" w:lineRule="auto"/>
        <w:rPr>
          <w:sz w:val="32"/>
          <w:szCs w:val="32"/>
        </w:rPr>
      </w:pPr>
      <w:r w:rsidRPr="003E5516">
        <w:rPr>
          <w:sz w:val="32"/>
          <w:szCs w:val="32"/>
        </w:rPr>
        <w:t>Basic statistics show some features have wide ranges and potential outliers</w:t>
      </w:r>
    </w:p>
    <w:p w:rsidR="003E5516" w:rsidRPr="003E5516" w:rsidRDefault="003E5516" w:rsidP="003E5516">
      <w:pPr>
        <w:pStyle w:val="NormalWeb"/>
        <w:spacing w:line="360" w:lineRule="auto"/>
        <w:rPr>
          <w:sz w:val="32"/>
          <w:szCs w:val="32"/>
        </w:rPr>
      </w:pPr>
      <w:r w:rsidRPr="003E5516">
        <w:rPr>
          <w:rStyle w:val="Strong"/>
          <w:b w:val="0"/>
          <w:sz w:val="32"/>
          <w:szCs w:val="32"/>
        </w:rPr>
        <w:t>Distribution Analysis:</w:t>
      </w:r>
    </w:p>
    <w:p w:rsidR="003E5516" w:rsidRPr="003E5516" w:rsidRDefault="003E5516" w:rsidP="003E5516">
      <w:pPr>
        <w:pStyle w:val="NormalWeb"/>
        <w:numPr>
          <w:ilvl w:val="0"/>
          <w:numId w:val="33"/>
        </w:numPr>
        <w:spacing w:line="360" w:lineRule="auto"/>
        <w:rPr>
          <w:sz w:val="32"/>
          <w:szCs w:val="32"/>
        </w:rPr>
      </w:pPr>
      <w:r w:rsidRPr="003E5516">
        <w:rPr>
          <w:sz w:val="32"/>
          <w:szCs w:val="32"/>
        </w:rPr>
        <w:t>Glucose: Fairly symmetric (bell-like) distribution</w:t>
      </w:r>
    </w:p>
    <w:p w:rsidR="003E5516" w:rsidRPr="003E5516" w:rsidRDefault="003E5516" w:rsidP="003E5516">
      <w:pPr>
        <w:pStyle w:val="NormalWeb"/>
        <w:numPr>
          <w:ilvl w:val="0"/>
          <w:numId w:val="33"/>
        </w:numPr>
        <w:spacing w:line="360" w:lineRule="auto"/>
        <w:rPr>
          <w:sz w:val="32"/>
          <w:szCs w:val="32"/>
        </w:rPr>
      </w:pPr>
      <w:proofErr w:type="spellStart"/>
      <w:r w:rsidRPr="003E5516">
        <w:rPr>
          <w:sz w:val="32"/>
          <w:szCs w:val="32"/>
        </w:rPr>
        <w:lastRenderedPageBreak/>
        <w:t>BloodPressure</w:t>
      </w:r>
      <w:proofErr w:type="spellEnd"/>
      <w:r w:rsidRPr="003E5516">
        <w:rPr>
          <w:sz w:val="32"/>
          <w:szCs w:val="32"/>
        </w:rPr>
        <w:t>: Roughly symmetric distribution</w:t>
      </w:r>
    </w:p>
    <w:p w:rsidR="003E5516" w:rsidRPr="003E5516" w:rsidRDefault="003E5516" w:rsidP="003E5516">
      <w:pPr>
        <w:pStyle w:val="NormalWeb"/>
        <w:numPr>
          <w:ilvl w:val="0"/>
          <w:numId w:val="33"/>
        </w:numPr>
        <w:spacing w:line="360" w:lineRule="auto"/>
        <w:rPr>
          <w:sz w:val="32"/>
          <w:szCs w:val="32"/>
        </w:rPr>
      </w:pPr>
      <w:r w:rsidRPr="003E5516">
        <w:rPr>
          <w:sz w:val="32"/>
          <w:szCs w:val="32"/>
        </w:rPr>
        <w:t>BMI: Fairly symmetric distribution</w:t>
      </w:r>
    </w:p>
    <w:p w:rsidR="003E5516" w:rsidRPr="003E5516" w:rsidRDefault="003E5516" w:rsidP="003E5516">
      <w:pPr>
        <w:pStyle w:val="NormalWeb"/>
        <w:numPr>
          <w:ilvl w:val="0"/>
          <w:numId w:val="33"/>
        </w:numPr>
        <w:spacing w:line="360" w:lineRule="auto"/>
        <w:rPr>
          <w:sz w:val="32"/>
          <w:szCs w:val="32"/>
        </w:rPr>
      </w:pPr>
      <w:r w:rsidRPr="003E5516">
        <w:rPr>
          <w:sz w:val="32"/>
          <w:szCs w:val="32"/>
        </w:rPr>
        <w:t>These distributions supported using mean imputation for zero values</w:t>
      </w:r>
    </w:p>
    <w:p w:rsidR="003E5516" w:rsidRPr="003E5516" w:rsidRDefault="003E5516" w:rsidP="003E5516">
      <w:pPr>
        <w:pStyle w:val="NormalWeb"/>
        <w:spacing w:line="360" w:lineRule="auto"/>
        <w:rPr>
          <w:sz w:val="32"/>
          <w:szCs w:val="32"/>
        </w:rPr>
      </w:pPr>
      <w:r w:rsidRPr="003E5516">
        <w:rPr>
          <w:rStyle w:val="Strong"/>
          <w:b w:val="0"/>
          <w:sz w:val="32"/>
          <w:szCs w:val="32"/>
        </w:rPr>
        <w:t>Handling Missing Values:</w:t>
      </w:r>
    </w:p>
    <w:p w:rsidR="003E5516" w:rsidRPr="003E5516" w:rsidRDefault="003E5516" w:rsidP="003E5516">
      <w:pPr>
        <w:pStyle w:val="NormalWeb"/>
        <w:numPr>
          <w:ilvl w:val="0"/>
          <w:numId w:val="34"/>
        </w:numPr>
        <w:spacing w:line="360" w:lineRule="auto"/>
        <w:rPr>
          <w:sz w:val="32"/>
          <w:szCs w:val="32"/>
        </w:rPr>
      </w:pPr>
      <w:r w:rsidRPr="003E5516">
        <w:rPr>
          <w:sz w:val="32"/>
          <w:szCs w:val="32"/>
        </w:rPr>
        <w:t xml:space="preserve">Zero values in these critical features were replaced with </w:t>
      </w:r>
      <w:proofErr w:type="spellStart"/>
      <w:r w:rsidRPr="003E5516">
        <w:rPr>
          <w:rStyle w:val="HTMLCode"/>
          <w:rFonts w:ascii="Times New Roman" w:hAnsi="Times New Roman" w:cs="Times New Roman"/>
          <w:sz w:val="32"/>
          <w:szCs w:val="32"/>
        </w:rPr>
        <w:t>np.nan</w:t>
      </w:r>
      <w:proofErr w:type="spellEnd"/>
    </w:p>
    <w:p w:rsidR="003E5516" w:rsidRPr="003E5516" w:rsidRDefault="003E5516" w:rsidP="003E5516">
      <w:pPr>
        <w:pStyle w:val="NormalWeb"/>
        <w:numPr>
          <w:ilvl w:val="0"/>
          <w:numId w:val="34"/>
        </w:numPr>
        <w:spacing w:line="360" w:lineRule="auto"/>
        <w:rPr>
          <w:sz w:val="32"/>
          <w:szCs w:val="32"/>
        </w:rPr>
      </w:pPr>
      <w:r w:rsidRPr="003E5516">
        <w:rPr>
          <w:sz w:val="32"/>
          <w:szCs w:val="32"/>
        </w:rPr>
        <w:t xml:space="preserve">Glucose, </w:t>
      </w:r>
      <w:proofErr w:type="spellStart"/>
      <w:r w:rsidRPr="003E5516">
        <w:rPr>
          <w:sz w:val="32"/>
          <w:szCs w:val="32"/>
        </w:rPr>
        <w:t>BloodPressure</w:t>
      </w:r>
      <w:proofErr w:type="spellEnd"/>
      <w:r w:rsidRPr="003E5516">
        <w:rPr>
          <w:sz w:val="32"/>
          <w:szCs w:val="32"/>
        </w:rPr>
        <w:t>, and BMI zeros were replaced with their mean values</w:t>
      </w:r>
    </w:p>
    <w:p w:rsidR="003E5516" w:rsidRPr="003E5516" w:rsidRDefault="003E5516" w:rsidP="003E5516">
      <w:pPr>
        <w:pStyle w:val="NormalWeb"/>
        <w:numPr>
          <w:ilvl w:val="0"/>
          <w:numId w:val="34"/>
        </w:numPr>
        <w:spacing w:line="360" w:lineRule="auto"/>
        <w:rPr>
          <w:sz w:val="32"/>
          <w:szCs w:val="32"/>
        </w:rPr>
      </w:pPr>
      <w:proofErr w:type="spellStart"/>
      <w:r w:rsidRPr="003E5516">
        <w:rPr>
          <w:sz w:val="32"/>
          <w:szCs w:val="32"/>
        </w:rPr>
        <w:t>SkinThickness</w:t>
      </w:r>
      <w:proofErr w:type="spellEnd"/>
      <w:r w:rsidRPr="003E5516">
        <w:rPr>
          <w:sz w:val="32"/>
          <w:szCs w:val="32"/>
        </w:rPr>
        <w:t xml:space="preserve"> and Insulin required further handling strategy using </w:t>
      </w:r>
      <w:r w:rsidRPr="003E5516">
        <w:rPr>
          <w:rStyle w:val="Strong"/>
          <w:b w:val="0"/>
          <w:sz w:val="32"/>
          <w:szCs w:val="32"/>
        </w:rPr>
        <w:t>KNN imputer</w:t>
      </w:r>
    </w:p>
    <w:p w:rsidR="003E5516" w:rsidRPr="003E5516" w:rsidRDefault="003E5516" w:rsidP="003E5516">
      <w:pPr>
        <w:pStyle w:val="NormalWeb"/>
        <w:spacing w:line="360" w:lineRule="auto"/>
        <w:rPr>
          <w:sz w:val="32"/>
          <w:szCs w:val="32"/>
        </w:rPr>
      </w:pPr>
      <w:r w:rsidRPr="003E5516">
        <w:rPr>
          <w:rStyle w:val="Strong"/>
          <w:b w:val="0"/>
          <w:sz w:val="32"/>
          <w:szCs w:val="32"/>
        </w:rPr>
        <w:t>Why KNN Imputer?</w:t>
      </w:r>
      <w:r w:rsidRPr="003E5516">
        <w:rPr>
          <w:sz w:val="32"/>
          <w:szCs w:val="32"/>
        </w:rPr>
        <w:br/>
        <w:t xml:space="preserve">We use KNN imputer because it considers the similarity between data points when filling missing values. Unlike simple methods like mean or median imputation, KNN preserves the natural relationships between features. For Insulin and </w:t>
      </w:r>
      <w:proofErr w:type="spellStart"/>
      <w:r w:rsidRPr="003E5516">
        <w:rPr>
          <w:sz w:val="32"/>
          <w:szCs w:val="32"/>
        </w:rPr>
        <w:t>SkinThickness</w:t>
      </w:r>
      <w:proofErr w:type="spellEnd"/>
      <w:r w:rsidRPr="003E5516">
        <w:rPr>
          <w:sz w:val="32"/>
          <w:szCs w:val="32"/>
        </w:rPr>
        <w:t>, which depend on other factors like BMI, Glucose, and Age.</w: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Outlier Handling</w:t>
      </w:r>
    </w:p>
    <w:p w:rsidR="003E5516" w:rsidRPr="003E5516" w:rsidRDefault="003E5516" w:rsidP="003E5516">
      <w:pPr>
        <w:pStyle w:val="NormalWeb"/>
        <w:numPr>
          <w:ilvl w:val="0"/>
          <w:numId w:val="35"/>
        </w:numPr>
        <w:spacing w:line="360" w:lineRule="auto"/>
        <w:rPr>
          <w:sz w:val="32"/>
          <w:szCs w:val="32"/>
        </w:rPr>
      </w:pPr>
      <w:r w:rsidRPr="003E5516">
        <w:rPr>
          <w:rStyle w:val="Strong"/>
          <w:b w:val="0"/>
          <w:sz w:val="32"/>
          <w:szCs w:val="32"/>
        </w:rPr>
        <w:t>Insulin</w:t>
      </w:r>
    </w:p>
    <w:p w:rsidR="003E5516" w:rsidRPr="003E5516" w:rsidRDefault="003E5516" w:rsidP="003E5516">
      <w:pPr>
        <w:pStyle w:val="NormalWeb"/>
        <w:numPr>
          <w:ilvl w:val="1"/>
          <w:numId w:val="35"/>
        </w:numPr>
        <w:spacing w:line="360" w:lineRule="auto"/>
        <w:rPr>
          <w:sz w:val="32"/>
          <w:szCs w:val="32"/>
        </w:rPr>
      </w:pPr>
      <w:r w:rsidRPr="003E5516">
        <w:rPr>
          <w:sz w:val="32"/>
          <w:szCs w:val="32"/>
        </w:rPr>
        <w:lastRenderedPageBreak/>
        <w:t>Step: Log transformation was applied (</w:t>
      </w:r>
      <w:proofErr w:type="spellStart"/>
      <w:r w:rsidRPr="003E5516">
        <w:rPr>
          <w:rStyle w:val="HTMLCode"/>
          <w:rFonts w:ascii="Times New Roman" w:hAnsi="Times New Roman" w:cs="Times New Roman"/>
          <w:sz w:val="32"/>
          <w:szCs w:val="32"/>
        </w:rPr>
        <w:t>Insulin_log</w:t>
      </w:r>
      <w:proofErr w:type="spellEnd"/>
      <w:r w:rsidRPr="003E5516">
        <w:rPr>
          <w:sz w:val="32"/>
          <w:szCs w:val="32"/>
        </w:rPr>
        <w:t xml:space="preserve">) to reduce </w:t>
      </w:r>
      <w:proofErr w:type="spellStart"/>
      <w:r w:rsidRPr="003E5516">
        <w:rPr>
          <w:sz w:val="32"/>
          <w:szCs w:val="32"/>
        </w:rPr>
        <w:t>skewness</w:t>
      </w:r>
      <w:proofErr w:type="spellEnd"/>
      <w:r w:rsidRPr="003E5516">
        <w:rPr>
          <w:sz w:val="32"/>
          <w:szCs w:val="32"/>
        </w:rPr>
        <w:t xml:space="preserve"> and lessen the impact of extreme values</w:t>
      </w:r>
    </w:p>
    <w:p w:rsidR="003E5516" w:rsidRPr="003E5516" w:rsidRDefault="003E5516" w:rsidP="003E5516">
      <w:pPr>
        <w:pStyle w:val="NormalWeb"/>
        <w:numPr>
          <w:ilvl w:val="1"/>
          <w:numId w:val="35"/>
        </w:numPr>
        <w:spacing w:line="360" w:lineRule="auto"/>
        <w:rPr>
          <w:sz w:val="32"/>
          <w:szCs w:val="32"/>
        </w:rPr>
      </w:pPr>
      <w:r w:rsidRPr="003E5516">
        <w:rPr>
          <w:sz w:val="32"/>
          <w:szCs w:val="32"/>
        </w:rPr>
        <w:t>Result: Boxplots showed a more normalized distribution after log transformation, making extreme high values less influential</w:t>
      </w:r>
    </w:p>
    <w:p w:rsidR="003E5516" w:rsidRPr="003E5516" w:rsidRDefault="003E5516" w:rsidP="003E5516">
      <w:pPr>
        <w:pStyle w:val="NormalWeb"/>
        <w:numPr>
          <w:ilvl w:val="0"/>
          <w:numId w:val="35"/>
        </w:numPr>
        <w:spacing w:line="360" w:lineRule="auto"/>
        <w:rPr>
          <w:sz w:val="32"/>
          <w:szCs w:val="32"/>
        </w:rPr>
      </w:pPr>
      <w:proofErr w:type="spellStart"/>
      <w:r w:rsidRPr="003E5516">
        <w:rPr>
          <w:rStyle w:val="Strong"/>
          <w:b w:val="0"/>
          <w:sz w:val="32"/>
          <w:szCs w:val="32"/>
        </w:rPr>
        <w:t>SkinThickness</w:t>
      </w:r>
      <w:proofErr w:type="spellEnd"/>
    </w:p>
    <w:p w:rsidR="003E5516" w:rsidRPr="003E5516" w:rsidRDefault="003E5516" w:rsidP="003E5516">
      <w:pPr>
        <w:pStyle w:val="NormalWeb"/>
        <w:numPr>
          <w:ilvl w:val="1"/>
          <w:numId w:val="35"/>
        </w:numPr>
        <w:spacing w:line="360" w:lineRule="auto"/>
        <w:rPr>
          <w:sz w:val="32"/>
          <w:szCs w:val="32"/>
        </w:rPr>
      </w:pPr>
      <w:r w:rsidRPr="003E5516">
        <w:rPr>
          <w:sz w:val="32"/>
          <w:szCs w:val="32"/>
        </w:rPr>
        <w:t>Step 1: Outliers were detected using the IQR (Interquartile Range) method. Values beyond Q1 - 1.5</w:t>
      </w:r>
      <w:r w:rsidRPr="003E5516">
        <w:rPr>
          <w:rStyle w:val="Emphasis"/>
          <w:rFonts w:eastAsiaTheme="majorEastAsia"/>
          <w:sz w:val="32"/>
          <w:szCs w:val="32"/>
        </w:rPr>
        <w:t>IQR or Q3 + 1.5</w:t>
      </w:r>
      <w:r w:rsidRPr="003E5516">
        <w:rPr>
          <w:sz w:val="32"/>
          <w:szCs w:val="32"/>
        </w:rPr>
        <w:t>IQR were considered potential outliers</w:t>
      </w:r>
    </w:p>
    <w:p w:rsidR="003E5516" w:rsidRPr="003E5516" w:rsidRDefault="003E5516" w:rsidP="003E5516">
      <w:pPr>
        <w:pStyle w:val="NormalWeb"/>
        <w:numPr>
          <w:ilvl w:val="1"/>
          <w:numId w:val="35"/>
        </w:numPr>
        <w:spacing w:line="360" w:lineRule="auto"/>
        <w:rPr>
          <w:sz w:val="32"/>
          <w:szCs w:val="32"/>
        </w:rPr>
      </w:pPr>
      <w:r w:rsidRPr="003E5516">
        <w:rPr>
          <w:sz w:val="32"/>
          <w:szCs w:val="32"/>
        </w:rPr>
        <w:t xml:space="preserve">Step 2: Based on medical knowledge, any </w:t>
      </w:r>
      <w:proofErr w:type="spellStart"/>
      <w:r w:rsidRPr="003E5516">
        <w:rPr>
          <w:sz w:val="32"/>
          <w:szCs w:val="32"/>
        </w:rPr>
        <w:t>SkinThickness</w:t>
      </w:r>
      <w:proofErr w:type="spellEnd"/>
      <w:r w:rsidRPr="003E5516">
        <w:rPr>
          <w:sz w:val="32"/>
          <w:szCs w:val="32"/>
        </w:rPr>
        <w:t xml:space="preserve"> above 65 mm was deemed unrealistic and removed</w:t>
      </w:r>
    </w:p>
    <w:p w:rsidR="003E5516" w:rsidRPr="003E5516" w:rsidRDefault="003E5516" w:rsidP="003E5516">
      <w:pPr>
        <w:pStyle w:val="NormalWeb"/>
        <w:numPr>
          <w:ilvl w:val="1"/>
          <w:numId w:val="35"/>
        </w:numPr>
        <w:spacing w:line="360" w:lineRule="auto"/>
        <w:rPr>
          <w:sz w:val="32"/>
          <w:szCs w:val="32"/>
        </w:rPr>
      </w:pPr>
      <w:r w:rsidRPr="003E5516">
        <w:rPr>
          <w:sz w:val="32"/>
          <w:szCs w:val="32"/>
        </w:rPr>
        <w:t>Result: The dataset was filtered to exclude these extreme values, and boxplots after removal confirmed a cleaner distribution</w:t>
      </w:r>
    </w:p>
    <w:p w:rsidR="003E5516" w:rsidRPr="003E5516" w:rsidRDefault="003E5516" w:rsidP="003E5516">
      <w:pPr>
        <w:pStyle w:val="NormalWeb"/>
        <w:numPr>
          <w:ilvl w:val="0"/>
          <w:numId w:val="35"/>
        </w:numPr>
        <w:spacing w:line="360" w:lineRule="auto"/>
        <w:rPr>
          <w:sz w:val="32"/>
          <w:szCs w:val="32"/>
        </w:rPr>
      </w:pPr>
      <w:proofErr w:type="spellStart"/>
      <w:r w:rsidRPr="003E5516">
        <w:rPr>
          <w:rStyle w:val="Strong"/>
          <w:b w:val="0"/>
          <w:sz w:val="32"/>
          <w:szCs w:val="32"/>
        </w:rPr>
        <w:t>DiabetesPedigreeFunction</w:t>
      </w:r>
      <w:proofErr w:type="spellEnd"/>
      <w:r w:rsidRPr="003E5516">
        <w:rPr>
          <w:rStyle w:val="Strong"/>
          <w:b w:val="0"/>
          <w:sz w:val="32"/>
          <w:szCs w:val="32"/>
        </w:rPr>
        <w:t xml:space="preserve"> (PDF)</w:t>
      </w:r>
    </w:p>
    <w:p w:rsidR="003E5516" w:rsidRPr="003E5516" w:rsidRDefault="003E5516" w:rsidP="003E5516">
      <w:pPr>
        <w:pStyle w:val="NormalWeb"/>
        <w:numPr>
          <w:ilvl w:val="1"/>
          <w:numId w:val="35"/>
        </w:numPr>
        <w:spacing w:line="360" w:lineRule="auto"/>
        <w:rPr>
          <w:sz w:val="32"/>
          <w:szCs w:val="32"/>
        </w:rPr>
      </w:pPr>
      <w:r w:rsidRPr="003E5516">
        <w:rPr>
          <w:sz w:val="32"/>
          <w:szCs w:val="32"/>
        </w:rPr>
        <w:t>Observation: Most values naturally fell between 0.1 and 2.5, which is considered realistic</w:t>
      </w:r>
    </w:p>
    <w:p w:rsidR="003E5516" w:rsidRPr="003E5516" w:rsidRDefault="003E5516" w:rsidP="003E5516">
      <w:pPr>
        <w:pStyle w:val="NormalWeb"/>
        <w:numPr>
          <w:ilvl w:val="1"/>
          <w:numId w:val="35"/>
        </w:numPr>
        <w:spacing w:line="360" w:lineRule="auto"/>
        <w:rPr>
          <w:sz w:val="32"/>
          <w:szCs w:val="32"/>
        </w:rPr>
      </w:pPr>
      <w:r w:rsidRPr="003E5516">
        <w:rPr>
          <w:sz w:val="32"/>
          <w:szCs w:val="32"/>
        </w:rPr>
        <w:t>Action: No outlier removal was required because the data already lay within an acceptable range</w:t>
      </w:r>
    </w:p>
    <w:p w:rsidR="003E5516" w:rsidRPr="003E5516" w:rsidRDefault="003E5516" w:rsidP="003E5516">
      <w:pPr>
        <w:pStyle w:val="NormalWeb"/>
        <w:numPr>
          <w:ilvl w:val="1"/>
          <w:numId w:val="35"/>
        </w:numPr>
        <w:spacing w:line="360" w:lineRule="auto"/>
        <w:rPr>
          <w:sz w:val="32"/>
          <w:szCs w:val="32"/>
        </w:rPr>
      </w:pPr>
      <w:r w:rsidRPr="003E5516">
        <w:rPr>
          <w:sz w:val="32"/>
          <w:szCs w:val="32"/>
        </w:rPr>
        <w:lastRenderedPageBreak/>
        <w:t>Result: PDF distribution was reasonable without modifications</w: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Visualization</w:t>
      </w:r>
    </w:p>
    <w:p w:rsidR="003E5516" w:rsidRPr="003E5516" w:rsidRDefault="003E5516" w:rsidP="003E5516">
      <w:pPr>
        <w:pStyle w:val="NormalWeb"/>
        <w:numPr>
          <w:ilvl w:val="0"/>
          <w:numId w:val="36"/>
        </w:numPr>
        <w:spacing w:line="360" w:lineRule="auto"/>
        <w:rPr>
          <w:sz w:val="32"/>
          <w:szCs w:val="32"/>
        </w:rPr>
      </w:pPr>
      <w:r w:rsidRPr="003E5516">
        <w:rPr>
          <w:sz w:val="32"/>
          <w:szCs w:val="32"/>
        </w:rPr>
        <w:t>Correlation analysis between features</w:t>
      </w:r>
    </w:p>
    <w:p w:rsidR="003E5516" w:rsidRPr="003E5516" w:rsidRDefault="003E5516" w:rsidP="003E5516">
      <w:pPr>
        <w:pStyle w:val="NormalWeb"/>
        <w:numPr>
          <w:ilvl w:val="0"/>
          <w:numId w:val="36"/>
        </w:numPr>
        <w:spacing w:line="360" w:lineRule="auto"/>
        <w:rPr>
          <w:sz w:val="32"/>
          <w:szCs w:val="32"/>
        </w:rPr>
      </w:pPr>
      <w:r w:rsidRPr="003E5516">
        <w:rPr>
          <w:sz w:val="32"/>
          <w:szCs w:val="32"/>
        </w:rPr>
        <w:t>Distribution comparison between diabetic and non-diabetic groups</w:t>
      </w:r>
    </w:p>
    <w:p w:rsidR="003E5516" w:rsidRPr="003E5516" w:rsidRDefault="003E5516" w:rsidP="003E5516">
      <w:pPr>
        <w:pStyle w:val="NormalWeb"/>
        <w:numPr>
          <w:ilvl w:val="0"/>
          <w:numId w:val="36"/>
        </w:numPr>
        <w:spacing w:line="360" w:lineRule="auto"/>
        <w:rPr>
          <w:sz w:val="32"/>
          <w:szCs w:val="32"/>
        </w:rPr>
      </w:pPr>
      <w:proofErr w:type="spellStart"/>
      <w:r w:rsidRPr="003E5516">
        <w:rPr>
          <w:sz w:val="32"/>
          <w:szCs w:val="32"/>
        </w:rPr>
        <w:t>Pairplots</w:t>
      </w:r>
      <w:proofErr w:type="spellEnd"/>
      <w:r w:rsidRPr="003E5516">
        <w:rPr>
          <w:sz w:val="32"/>
          <w:szCs w:val="32"/>
        </w:rPr>
        <w:t xml:space="preserve"> and feature relationships visualization</w: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Modeling Approach</w:t>
      </w:r>
    </w:p>
    <w:p w:rsidR="003E5516" w:rsidRPr="003E5516" w:rsidRDefault="003E5516" w:rsidP="003E5516">
      <w:pPr>
        <w:pStyle w:val="NormalWeb"/>
        <w:numPr>
          <w:ilvl w:val="0"/>
          <w:numId w:val="37"/>
        </w:numPr>
        <w:spacing w:line="360" w:lineRule="auto"/>
        <w:rPr>
          <w:sz w:val="32"/>
          <w:szCs w:val="32"/>
        </w:rPr>
      </w:pPr>
      <w:r w:rsidRPr="003E5516">
        <w:rPr>
          <w:sz w:val="32"/>
          <w:szCs w:val="32"/>
        </w:rPr>
        <w:t>Data splitting into training and test sets</w:t>
      </w:r>
    </w:p>
    <w:p w:rsidR="003E5516" w:rsidRPr="003E5516" w:rsidRDefault="003E5516" w:rsidP="003E5516">
      <w:pPr>
        <w:pStyle w:val="NormalWeb"/>
        <w:numPr>
          <w:ilvl w:val="0"/>
          <w:numId w:val="37"/>
        </w:numPr>
        <w:spacing w:line="360" w:lineRule="auto"/>
        <w:rPr>
          <w:sz w:val="32"/>
          <w:szCs w:val="32"/>
        </w:rPr>
      </w:pPr>
      <w:r w:rsidRPr="003E5516">
        <w:rPr>
          <w:sz w:val="32"/>
          <w:szCs w:val="32"/>
        </w:rPr>
        <w:t>Feature selection based on EDA insights</w:t>
      </w:r>
    </w:p>
    <w:p w:rsidR="003E5516" w:rsidRPr="003E5516" w:rsidRDefault="003E5516" w:rsidP="003E5516">
      <w:pPr>
        <w:pStyle w:val="NormalWeb"/>
        <w:numPr>
          <w:ilvl w:val="0"/>
          <w:numId w:val="37"/>
        </w:numPr>
        <w:spacing w:line="360" w:lineRule="auto"/>
        <w:rPr>
          <w:sz w:val="32"/>
          <w:szCs w:val="32"/>
        </w:rPr>
      </w:pPr>
      <w:r w:rsidRPr="003E5516">
        <w:rPr>
          <w:sz w:val="32"/>
          <w:szCs w:val="32"/>
        </w:rPr>
        <w:t>Model selection (likely logistic regression, random forest, or gradient boosting)</w:t>
      </w:r>
    </w:p>
    <w:p w:rsidR="003E5516" w:rsidRPr="003E5516" w:rsidRDefault="003E5516" w:rsidP="003E5516">
      <w:pPr>
        <w:pStyle w:val="NormalWeb"/>
        <w:numPr>
          <w:ilvl w:val="0"/>
          <w:numId w:val="37"/>
        </w:numPr>
        <w:spacing w:line="360" w:lineRule="auto"/>
        <w:rPr>
          <w:sz w:val="32"/>
          <w:szCs w:val="32"/>
        </w:rPr>
      </w:pPr>
      <w:proofErr w:type="spellStart"/>
      <w:r w:rsidRPr="003E5516">
        <w:rPr>
          <w:sz w:val="32"/>
          <w:szCs w:val="32"/>
        </w:rPr>
        <w:t>Hyperparameter</w:t>
      </w:r>
      <w:proofErr w:type="spellEnd"/>
      <w:r w:rsidRPr="003E5516">
        <w:rPr>
          <w:sz w:val="32"/>
          <w:szCs w:val="32"/>
        </w:rPr>
        <w:t xml:space="preserve"> tuning</w:t>
      </w:r>
    </w:p>
    <w:p w:rsidR="003E5516" w:rsidRPr="003E5516" w:rsidRDefault="003E5516" w:rsidP="003E5516">
      <w:pPr>
        <w:pStyle w:val="NormalWeb"/>
        <w:numPr>
          <w:ilvl w:val="0"/>
          <w:numId w:val="37"/>
        </w:numPr>
        <w:spacing w:line="360" w:lineRule="auto"/>
        <w:rPr>
          <w:sz w:val="32"/>
          <w:szCs w:val="32"/>
        </w:rPr>
      </w:pPr>
      <w:r w:rsidRPr="003E5516">
        <w:rPr>
          <w:sz w:val="32"/>
          <w:szCs w:val="32"/>
        </w:rPr>
        <w:t>Model evaluation using appropriate metrics (accuracy, precision, recall, F1-score, ROC-AUC)</w:t>
      </w:r>
    </w:p>
    <w:p w:rsidR="003E5516" w:rsidRPr="003E5516" w:rsidRDefault="003E5516" w:rsidP="003E5516">
      <w:pPr>
        <w:pStyle w:val="NormalWeb"/>
        <w:numPr>
          <w:ilvl w:val="0"/>
          <w:numId w:val="37"/>
        </w:numPr>
        <w:spacing w:line="360" w:lineRule="auto"/>
        <w:rPr>
          <w:sz w:val="32"/>
          <w:szCs w:val="32"/>
        </w:rPr>
      </w:pPr>
      <w:r w:rsidRPr="003E5516">
        <w:rPr>
          <w:sz w:val="32"/>
          <w:szCs w:val="32"/>
        </w:rPr>
        <w:t>Cross-validation for robust performance estimation</w:t>
      </w:r>
    </w:p>
    <w:p w:rsidR="003E5516" w:rsidRPr="003E5516" w:rsidRDefault="003E5516" w:rsidP="003E5516">
      <w:pPr>
        <w:spacing w:line="360" w:lineRule="auto"/>
        <w:rPr>
          <w:rFonts w:ascii="Times New Roman" w:hAnsi="Times New Roman" w:cs="Times New Roman"/>
          <w:sz w:val="32"/>
          <w:szCs w:val="32"/>
        </w:rPr>
      </w:pPr>
      <w:r w:rsidRPr="003E5516">
        <w:rPr>
          <w:rFonts w:ascii="Times New Roman" w:hAnsi="Times New Roman" w:cs="Times New Roman"/>
          <w:sz w:val="32"/>
          <w:szCs w:val="32"/>
        </w:rPr>
        <w:pict>
          <v:rect id="_x0000_i1025" style="width:0;height:1.5pt" o:hralign="center" o:hrstd="t" o:hr="t" fillcolor="#a0a0a0" stroked="f"/>
        </w:pic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Model Development Strategy</w:t>
      </w:r>
    </w:p>
    <w:p w:rsidR="003E5516" w:rsidRPr="003E5516" w:rsidRDefault="003E5516" w:rsidP="003E5516">
      <w:pPr>
        <w:pStyle w:val="NormalWeb"/>
        <w:spacing w:line="360" w:lineRule="auto"/>
        <w:rPr>
          <w:sz w:val="32"/>
          <w:szCs w:val="32"/>
        </w:rPr>
      </w:pPr>
      <w:r w:rsidRPr="003E5516">
        <w:rPr>
          <w:sz w:val="32"/>
          <w:szCs w:val="32"/>
        </w:rPr>
        <w:t xml:space="preserve">After tuning a Random Forest with </w:t>
      </w:r>
      <w:proofErr w:type="spellStart"/>
      <w:r w:rsidRPr="003E5516">
        <w:rPr>
          <w:sz w:val="32"/>
          <w:szCs w:val="32"/>
        </w:rPr>
        <w:t>GridSearchCV</w:t>
      </w:r>
      <w:proofErr w:type="spellEnd"/>
      <w:r w:rsidRPr="003E5516">
        <w:rPr>
          <w:sz w:val="32"/>
          <w:szCs w:val="32"/>
        </w:rPr>
        <w:t xml:space="preserve"> and seeing minimal improvement, we shifted to training multiple models, </w:t>
      </w:r>
      <w:r w:rsidRPr="003E5516">
        <w:rPr>
          <w:sz w:val="32"/>
          <w:szCs w:val="32"/>
        </w:rPr>
        <w:lastRenderedPageBreak/>
        <w:t xml:space="preserve">including Logistic Regression, Decision Tree, Random Forest, and </w:t>
      </w:r>
      <w:proofErr w:type="spellStart"/>
      <w:r w:rsidRPr="003E5516">
        <w:rPr>
          <w:sz w:val="32"/>
          <w:szCs w:val="32"/>
        </w:rPr>
        <w:t>XGBoost</w:t>
      </w:r>
      <w:proofErr w:type="spellEnd"/>
      <w:r w:rsidRPr="003E5516">
        <w:rPr>
          <w:sz w:val="32"/>
          <w:szCs w:val="32"/>
        </w:rPr>
        <w:t xml:space="preserve">, to compare performance. </w:t>
      </w:r>
      <w:proofErr w:type="spellStart"/>
      <w:r w:rsidRPr="003E5516">
        <w:rPr>
          <w:rStyle w:val="Strong"/>
          <w:b w:val="0"/>
          <w:sz w:val="32"/>
          <w:szCs w:val="32"/>
        </w:rPr>
        <w:t>AdaBoost</w:t>
      </w:r>
      <w:proofErr w:type="spellEnd"/>
      <w:r w:rsidRPr="003E5516">
        <w:rPr>
          <w:sz w:val="32"/>
          <w:szCs w:val="32"/>
        </w:rPr>
        <w:t xml:space="preserve"> emerged as the best-performing model with </w:t>
      </w:r>
      <w:r w:rsidRPr="003E5516">
        <w:rPr>
          <w:rStyle w:val="Strong"/>
          <w:b w:val="0"/>
          <w:sz w:val="32"/>
          <w:szCs w:val="32"/>
        </w:rPr>
        <w:t>72.7% Accuracy</w:t>
      </w:r>
      <w:r w:rsidRPr="003E5516">
        <w:rPr>
          <w:sz w:val="32"/>
          <w:szCs w:val="32"/>
        </w:rPr>
        <w:t xml:space="preserve"> and an </w:t>
      </w:r>
      <w:r w:rsidRPr="003E5516">
        <w:rPr>
          <w:rStyle w:val="Strong"/>
          <w:b w:val="0"/>
          <w:sz w:val="32"/>
          <w:szCs w:val="32"/>
        </w:rPr>
        <w:t>F1-score of 0.604</w:t>
      </w:r>
      <w:r w:rsidRPr="003E5516">
        <w:rPr>
          <w:sz w:val="32"/>
          <w:szCs w:val="32"/>
        </w:rPr>
        <w:t>, making it the final choice for diabetes prediction.</w:t>
      </w:r>
    </w:p>
    <w:p w:rsidR="003E5516" w:rsidRPr="003E5516" w:rsidRDefault="003E5516" w:rsidP="003E5516">
      <w:pPr>
        <w:pStyle w:val="Heading2"/>
        <w:spacing w:line="360" w:lineRule="auto"/>
        <w:rPr>
          <w:rFonts w:ascii="Times New Roman" w:hAnsi="Times New Roman" w:cs="Times New Roman"/>
          <w:b w:val="0"/>
          <w:color w:val="auto"/>
          <w:sz w:val="32"/>
          <w:szCs w:val="32"/>
        </w:rPr>
      </w:pPr>
      <w:proofErr w:type="spellStart"/>
      <w:r w:rsidRPr="003E5516">
        <w:rPr>
          <w:rFonts w:ascii="Times New Roman" w:hAnsi="Times New Roman" w:cs="Times New Roman"/>
          <w:b w:val="0"/>
          <w:color w:val="auto"/>
          <w:sz w:val="32"/>
          <w:szCs w:val="32"/>
        </w:rPr>
        <w:t>AdaBoost</w:t>
      </w:r>
      <w:proofErr w:type="spellEnd"/>
      <w:r w:rsidRPr="003E5516">
        <w:rPr>
          <w:rFonts w:ascii="Times New Roman" w:hAnsi="Times New Roman" w:cs="Times New Roman"/>
          <w:b w:val="0"/>
          <w:color w:val="auto"/>
          <w:sz w:val="32"/>
          <w:szCs w:val="32"/>
        </w:rPr>
        <w:t xml:space="preserve"> Model Development</w:t>
      </w:r>
    </w:p>
    <w:p w:rsidR="003E5516" w:rsidRPr="003E5516" w:rsidRDefault="003E5516" w:rsidP="003E5516">
      <w:pPr>
        <w:pStyle w:val="NormalWeb"/>
        <w:numPr>
          <w:ilvl w:val="0"/>
          <w:numId w:val="38"/>
        </w:numPr>
        <w:spacing w:line="360" w:lineRule="auto"/>
        <w:rPr>
          <w:sz w:val="32"/>
          <w:szCs w:val="32"/>
        </w:rPr>
      </w:pPr>
      <w:r w:rsidRPr="003E5516">
        <w:rPr>
          <w:rStyle w:val="Strong"/>
          <w:b w:val="0"/>
          <w:sz w:val="32"/>
          <w:szCs w:val="32"/>
        </w:rPr>
        <w:t>Data Preparation:</w:t>
      </w:r>
      <w:r w:rsidRPr="003E5516">
        <w:rPr>
          <w:sz w:val="32"/>
          <w:szCs w:val="32"/>
        </w:rPr>
        <w:t xml:space="preserve"> Features and target were separated, numeric features were scaled using </w:t>
      </w:r>
      <w:proofErr w:type="spellStart"/>
      <w:r w:rsidRPr="003E5516">
        <w:rPr>
          <w:rStyle w:val="HTMLCode"/>
          <w:rFonts w:ascii="Times New Roman" w:hAnsi="Times New Roman" w:cs="Times New Roman"/>
          <w:sz w:val="32"/>
          <w:szCs w:val="32"/>
        </w:rPr>
        <w:t>StandardScaler</w:t>
      </w:r>
      <w:proofErr w:type="spellEnd"/>
      <w:r w:rsidRPr="003E5516">
        <w:rPr>
          <w:sz w:val="32"/>
          <w:szCs w:val="32"/>
        </w:rPr>
        <w:t xml:space="preserve">, and class imbalance was addressed with </w:t>
      </w:r>
      <w:r w:rsidRPr="003E5516">
        <w:rPr>
          <w:rStyle w:val="Strong"/>
          <w:b w:val="0"/>
          <w:sz w:val="32"/>
          <w:szCs w:val="32"/>
        </w:rPr>
        <w:t>SMOTE</w:t>
      </w:r>
      <w:r w:rsidRPr="003E5516">
        <w:rPr>
          <w:sz w:val="32"/>
          <w:szCs w:val="32"/>
        </w:rPr>
        <w:t>. Data was split 80:20 for training and testing with stratification</w:t>
      </w:r>
    </w:p>
    <w:p w:rsidR="003E5516" w:rsidRPr="003E5516" w:rsidRDefault="003E5516" w:rsidP="003E5516">
      <w:pPr>
        <w:pStyle w:val="NormalWeb"/>
        <w:numPr>
          <w:ilvl w:val="0"/>
          <w:numId w:val="38"/>
        </w:numPr>
        <w:spacing w:line="360" w:lineRule="auto"/>
        <w:rPr>
          <w:sz w:val="32"/>
          <w:szCs w:val="32"/>
        </w:rPr>
      </w:pPr>
      <w:r w:rsidRPr="003E5516">
        <w:rPr>
          <w:rStyle w:val="Strong"/>
          <w:b w:val="0"/>
          <w:sz w:val="32"/>
          <w:szCs w:val="32"/>
        </w:rPr>
        <w:t>Initial Evaluation:</w:t>
      </w:r>
      <w:r w:rsidRPr="003E5516">
        <w:rPr>
          <w:sz w:val="32"/>
          <w:szCs w:val="32"/>
        </w:rPr>
        <w:t xml:space="preserve"> An </w:t>
      </w:r>
      <w:proofErr w:type="spellStart"/>
      <w:r w:rsidRPr="003E5516">
        <w:rPr>
          <w:sz w:val="32"/>
          <w:szCs w:val="32"/>
        </w:rPr>
        <w:t>AdaBoost</w:t>
      </w:r>
      <w:proofErr w:type="spellEnd"/>
      <w:r w:rsidRPr="003E5516">
        <w:rPr>
          <w:sz w:val="32"/>
          <w:szCs w:val="32"/>
        </w:rPr>
        <w:t xml:space="preserve"> model with a </w:t>
      </w:r>
      <w:proofErr w:type="spellStart"/>
      <w:r w:rsidRPr="003E5516">
        <w:rPr>
          <w:rStyle w:val="HTMLCode"/>
          <w:rFonts w:ascii="Times New Roman" w:hAnsi="Times New Roman" w:cs="Times New Roman"/>
          <w:sz w:val="32"/>
          <w:szCs w:val="32"/>
        </w:rPr>
        <w:t>DecisionTreeClassifier</w:t>
      </w:r>
      <w:proofErr w:type="spellEnd"/>
      <w:r w:rsidRPr="003E5516">
        <w:rPr>
          <w:rStyle w:val="HTMLCode"/>
          <w:rFonts w:ascii="Times New Roman" w:hAnsi="Times New Roman" w:cs="Times New Roman"/>
          <w:sz w:val="32"/>
          <w:szCs w:val="32"/>
        </w:rPr>
        <w:t xml:space="preserve"> (</w:t>
      </w:r>
      <w:proofErr w:type="spellStart"/>
      <w:r w:rsidRPr="003E5516">
        <w:rPr>
          <w:rStyle w:val="HTMLCode"/>
          <w:rFonts w:ascii="Times New Roman" w:hAnsi="Times New Roman" w:cs="Times New Roman"/>
          <w:sz w:val="32"/>
          <w:szCs w:val="32"/>
        </w:rPr>
        <w:t>max_depth</w:t>
      </w:r>
      <w:proofErr w:type="spellEnd"/>
      <w:r w:rsidRPr="003E5516">
        <w:rPr>
          <w:rStyle w:val="HTMLCode"/>
          <w:rFonts w:ascii="Times New Roman" w:hAnsi="Times New Roman" w:cs="Times New Roman"/>
          <w:sz w:val="32"/>
          <w:szCs w:val="32"/>
        </w:rPr>
        <w:t>=1)</w:t>
      </w:r>
      <w:r w:rsidRPr="003E5516">
        <w:rPr>
          <w:sz w:val="32"/>
          <w:szCs w:val="32"/>
        </w:rPr>
        <w:t xml:space="preserve"> as base estimator was trained. 5-fold stratified CV evaluated baseline F1-score for stability</w:t>
      </w:r>
    </w:p>
    <w:p w:rsidR="003E5516" w:rsidRPr="003E5516" w:rsidRDefault="003E5516" w:rsidP="003E5516">
      <w:pPr>
        <w:pStyle w:val="NormalWeb"/>
        <w:numPr>
          <w:ilvl w:val="0"/>
          <w:numId w:val="38"/>
        </w:numPr>
        <w:spacing w:line="360" w:lineRule="auto"/>
        <w:rPr>
          <w:sz w:val="32"/>
          <w:szCs w:val="32"/>
        </w:rPr>
      </w:pPr>
      <w:proofErr w:type="spellStart"/>
      <w:r w:rsidRPr="003E5516">
        <w:rPr>
          <w:rStyle w:val="Strong"/>
          <w:b w:val="0"/>
          <w:sz w:val="32"/>
          <w:szCs w:val="32"/>
        </w:rPr>
        <w:t>Hyperparameter</w:t>
      </w:r>
      <w:proofErr w:type="spellEnd"/>
      <w:r w:rsidRPr="003E5516">
        <w:rPr>
          <w:rStyle w:val="Strong"/>
          <w:b w:val="0"/>
          <w:sz w:val="32"/>
          <w:szCs w:val="32"/>
        </w:rPr>
        <w:t xml:space="preserve"> Tuning:</w:t>
      </w:r>
      <w:r w:rsidRPr="003E5516">
        <w:rPr>
          <w:sz w:val="32"/>
          <w:szCs w:val="32"/>
        </w:rPr>
        <w:t xml:space="preserve"> Grid search optimized </w:t>
      </w:r>
      <w:proofErr w:type="spellStart"/>
      <w:r w:rsidRPr="003E5516">
        <w:rPr>
          <w:rStyle w:val="HTMLCode"/>
          <w:rFonts w:ascii="Times New Roman" w:hAnsi="Times New Roman" w:cs="Times New Roman"/>
          <w:sz w:val="32"/>
          <w:szCs w:val="32"/>
        </w:rPr>
        <w:t>n_estimators</w:t>
      </w:r>
      <w:proofErr w:type="spellEnd"/>
      <w:r w:rsidRPr="003E5516">
        <w:rPr>
          <w:sz w:val="32"/>
          <w:szCs w:val="32"/>
        </w:rPr>
        <w:t xml:space="preserve">, </w:t>
      </w:r>
      <w:proofErr w:type="spellStart"/>
      <w:r w:rsidRPr="003E5516">
        <w:rPr>
          <w:rStyle w:val="HTMLCode"/>
          <w:rFonts w:ascii="Times New Roman" w:hAnsi="Times New Roman" w:cs="Times New Roman"/>
          <w:sz w:val="32"/>
          <w:szCs w:val="32"/>
        </w:rPr>
        <w:t>learning_rate</w:t>
      </w:r>
      <w:proofErr w:type="spellEnd"/>
      <w:r w:rsidRPr="003E5516">
        <w:rPr>
          <w:sz w:val="32"/>
          <w:szCs w:val="32"/>
        </w:rPr>
        <w:t xml:space="preserve">, and </w:t>
      </w:r>
      <w:proofErr w:type="spellStart"/>
      <w:r w:rsidRPr="003E5516">
        <w:rPr>
          <w:rStyle w:val="HTMLCode"/>
          <w:rFonts w:ascii="Times New Roman" w:hAnsi="Times New Roman" w:cs="Times New Roman"/>
          <w:sz w:val="32"/>
          <w:szCs w:val="32"/>
        </w:rPr>
        <w:t>max_depth</w:t>
      </w:r>
      <w:proofErr w:type="spellEnd"/>
      <w:r w:rsidRPr="003E5516">
        <w:rPr>
          <w:sz w:val="32"/>
          <w:szCs w:val="32"/>
        </w:rPr>
        <w:t xml:space="preserve"> using 5-fold CV, targeting F1-score improvement for the minority class</w:t>
      </w:r>
    </w:p>
    <w:p w:rsidR="003E5516" w:rsidRPr="003E5516" w:rsidRDefault="003E5516" w:rsidP="003E5516">
      <w:pPr>
        <w:pStyle w:val="NormalWeb"/>
        <w:numPr>
          <w:ilvl w:val="0"/>
          <w:numId w:val="38"/>
        </w:numPr>
        <w:spacing w:line="360" w:lineRule="auto"/>
        <w:rPr>
          <w:sz w:val="32"/>
          <w:szCs w:val="32"/>
        </w:rPr>
      </w:pPr>
      <w:r w:rsidRPr="003E5516">
        <w:rPr>
          <w:rStyle w:val="Strong"/>
          <w:b w:val="0"/>
          <w:sz w:val="32"/>
          <w:szCs w:val="32"/>
        </w:rPr>
        <w:t>Final Evaluation:</w:t>
      </w:r>
      <w:r w:rsidRPr="003E5516">
        <w:rPr>
          <w:sz w:val="32"/>
          <w:szCs w:val="32"/>
        </w:rPr>
        <w:t xml:space="preserve"> The tuned model was tested on unseen data, reporting Accuracy, ROC-AUC, and Classification Report to assess generalization and class-specific performance</w:t>
      </w:r>
    </w:p>
    <w:p w:rsidR="003E5516" w:rsidRPr="003E5516" w:rsidRDefault="003E5516" w:rsidP="003E5516">
      <w:pPr>
        <w:pStyle w:val="NormalWeb"/>
        <w:spacing w:line="360" w:lineRule="auto"/>
        <w:rPr>
          <w:sz w:val="32"/>
          <w:szCs w:val="32"/>
        </w:rPr>
      </w:pPr>
      <w:r w:rsidRPr="003E5516">
        <w:rPr>
          <w:rStyle w:val="Strong"/>
          <w:b w:val="0"/>
          <w:sz w:val="32"/>
          <w:szCs w:val="32"/>
        </w:rPr>
        <w:lastRenderedPageBreak/>
        <w:t>Summary:</w:t>
      </w:r>
      <w:r w:rsidRPr="003E5516">
        <w:rPr>
          <w:sz w:val="32"/>
          <w:szCs w:val="32"/>
        </w:rPr>
        <w:t xml:space="preserve"> Combining scaling, SMOTE, cross-validation, and </w:t>
      </w:r>
      <w:proofErr w:type="spellStart"/>
      <w:r w:rsidRPr="003E5516">
        <w:rPr>
          <w:sz w:val="32"/>
          <w:szCs w:val="32"/>
        </w:rPr>
        <w:t>hyperparameter</w:t>
      </w:r>
      <w:proofErr w:type="spellEnd"/>
      <w:r w:rsidRPr="003E5516">
        <w:rPr>
          <w:sz w:val="32"/>
          <w:szCs w:val="32"/>
        </w:rPr>
        <w:t xml:space="preserve"> tuning, this workflow produces a robust </w:t>
      </w:r>
      <w:proofErr w:type="spellStart"/>
      <w:r w:rsidRPr="003E5516">
        <w:rPr>
          <w:sz w:val="32"/>
          <w:szCs w:val="32"/>
        </w:rPr>
        <w:t>AdaBoost</w:t>
      </w:r>
      <w:proofErr w:type="spellEnd"/>
      <w:r w:rsidRPr="003E5516">
        <w:rPr>
          <w:sz w:val="32"/>
          <w:szCs w:val="32"/>
        </w:rPr>
        <w:t xml:space="preserve"> model for diabetes prediction</w: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Model Deployment and User Interaction</w:t>
      </w:r>
    </w:p>
    <w:p w:rsidR="003E5516" w:rsidRPr="003E5516" w:rsidRDefault="003E5516" w:rsidP="003E5516">
      <w:pPr>
        <w:pStyle w:val="NormalWeb"/>
        <w:spacing w:line="360" w:lineRule="auto"/>
        <w:rPr>
          <w:sz w:val="32"/>
          <w:szCs w:val="32"/>
        </w:rPr>
      </w:pPr>
      <w:r w:rsidRPr="003E5516">
        <w:rPr>
          <w:sz w:val="32"/>
          <w:szCs w:val="32"/>
        </w:rPr>
        <w:t xml:space="preserve">The final </w:t>
      </w:r>
      <w:proofErr w:type="spellStart"/>
      <w:r w:rsidRPr="003E5516">
        <w:rPr>
          <w:sz w:val="32"/>
          <w:szCs w:val="32"/>
        </w:rPr>
        <w:t>AdaBoost</w:t>
      </w:r>
      <w:proofErr w:type="spellEnd"/>
      <w:r w:rsidRPr="003E5516">
        <w:rPr>
          <w:sz w:val="32"/>
          <w:szCs w:val="32"/>
        </w:rPr>
        <w:t xml:space="preserve"> model has been deployed using </w:t>
      </w:r>
      <w:proofErr w:type="spellStart"/>
      <w:r w:rsidRPr="003E5516">
        <w:rPr>
          <w:rStyle w:val="Strong"/>
          <w:b w:val="0"/>
          <w:sz w:val="32"/>
          <w:szCs w:val="32"/>
        </w:rPr>
        <w:t>Streamlit</w:t>
      </w:r>
      <w:proofErr w:type="spellEnd"/>
      <w:r w:rsidRPr="003E5516">
        <w:rPr>
          <w:sz w:val="32"/>
          <w:szCs w:val="32"/>
        </w:rPr>
        <w:t xml:space="preserve">, providing an interactive interface for users. Users can input their personal health values (e.g., Glucose, BMI, Insulin, </w:t>
      </w:r>
      <w:proofErr w:type="spellStart"/>
      <w:r w:rsidRPr="003E5516">
        <w:rPr>
          <w:sz w:val="32"/>
          <w:szCs w:val="32"/>
        </w:rPr>
        <w:t>SkinThickness</w:t>
      </w:r>
      <w:proofErr w:type="spellEnd"/>
      <w:r w:rsidRPr="003E5516">
        <w:rPr>
          <w:sz w:val="32"/>
          <w:szCs w:val="32"/>
        </w:rPr>
        <w:t>) to receive a prediction indicating the likelihood of diabetes.</w:t>
      </w:r>
    </w:p>
    <w:p w:rsidR="003E5516" w:rsidRPr="003E5516" w:rsidRDefault="003E5516" w:rsidP="003E5516">
      <w:pPr>
        <w:pStyle w:val="NormalWeb"/>
        <w:spacing w:line="360" w:lineRule="auto"/>
        <w:rPr>
          <w:sz w:val="32"/>
          <w:szCs w:val="32"/>
        </w:rPr>
      </w:pPr>
      <w:r w:rsidRPr="003E5516">
        <w:rPr>
          <w:sz w:val="32"/>
          <w:szCs w:val="32"/>
        </w:rPr>
        <w:t xml:space="preserve">To enhance the user experience and provide practical guidance, the application includes a </w:t>
      </w:r>
      <w:r w:rsidRPr="003E5516">
        <w:rPr>
          <w:rStyle w:val="Strong"/>
          <w:b w:val="0"/>
          <w:sz w:val="32"/>
          <w:szCs w:val="32"/>
        </w:rPr>
        <w:t>personalized checklist of recommended “Dos and Don’ts”</w:t>
      </w:r>
      <w:r w:rsidRPr="003E5516">
        <w:rPr>
          <w:sz w:val="32"/>
          <w:szCs w:val="32"/>
        </w:rPr>
        <w:t>, helping users understand lifestyle and health measures based on their prediction results. This approach not only delivers the model’s output but also offers actionable insights for managing or preventing diabetes, adding a personalized and user-friendly dimension to the application.</w:t>
      </w:r>
    </w:p>
    <w:p w:rsidR="003E5516" w:rsidRPr="003E5516" w:rsidRDefault="003E5516" w:rsidP="003E5516">
      <w:pPr>
        <w:pStyle w:val="Heading2"/>
        <w:spacing w:line="360" w:lineRule="auto"/>
        <w:rPr>
          <w:rFonts w:ascii="Times New Roman" w:hAnsi="Times New Roman" w:cs="Times New Roman"/>
          <w:b w:val="0"/>
          <w:color w:val="auto"/>
          <w:sz w:val="32"/>
          <w:szCs w:val="32"/>
        </w:rPr>
      </w:pPr>
      <w:r w:rsidRPr="003E5516">
        <w:rPr>
          <w:rFonts w:ascii="Times New Roman" w:hAnsi="Times New Roman" w:cs="Times New Roman"/>
          <w:b w:val="0"/>
          <w:color w:val="auto"/>
          <w:sz w:val="32"/>
          <w:szCs w:val="32"/>
        </w:rPr>
        <w:t>Integration of Gemini LLM API for Personalized Recommendations</w:t>
      </w:r>
    </w:p>
    <w:p w:rsidR="003E5516" w:rsidRPr="003E5516" w:rsidRDefault="003E5516" w:rsidP="003E5516">
      <w:pPr>
        <w:pStyle w:val="NormalWeb"/>
        <w:spacing w:line="360" w:lineRule="auto"/>
        <w:rPr>
          <w:sz w:val="32"/>
          <w:szCs w:val="32"/>
        </w:rPr>
      </w:pPr>
      <w:r w:rsidRPr="003E5516">
        <w:rPr>
          <w:sz w:val="32"/>
          <w:szCs w:val="32"/>
        </w:rPr>
        <w:t xml:space="preserve">The application uses the </w:t>
      </w:r>
      <w:r w:rsidRPr="003E5516">
        <w:rPr>
          <w:rStyle w:val="Strong"/>
          <w:b w:val="0"/>
          <w:sz w:val="32"/>
          <w:szCs w:val="32"/>
        </w:rPr>
        <w:t>Gemini LLM API</w:t>
      </w:r>
      <w:r w:rsidRPr="003E5516">
        <w:rPr>
          <w:sz w:val="32"/>
          <w:szCs w:val="32"/>
        </w:rPr>
        <w:t xml:space="preserve"> to provide a personalized checklist of “Dos and Don’ts” based on the diabetes prediction result. After a user inputs their health data and receives </w:t>
      </w:r>
      <w:r w:rsidRPr="003E5516">
        <w:rPr>
          <w:sz w:val="32"/>
          <w:szCs w:val="32"/>
        </w:rPr>
        <w:lastRenderedPageBreak/>
        <w:t>a prediction (diabetic or non-diabetic), the prediction outcome is sent to the API.</w:t>
      </w:r>
    </w:p>
    <w:p w:rsidR="003E5516" w:rsidRDefault="003E5516" w:rsidP="003E5516">
      <w:pPr>
        <w:pStyle w:val="NormalWeb"/>
        <w:spacing w:line="360" w:lineRule="auto"/>
        <w:rPr>
          <w:sz w:val="32"/>
          <w:szCs w:val="32"/>
        </w:rPr>
      </w:pPr>
      <w:r w:rsidRPr="003E5516">
        <w:rPr>
          <w:sz w:val="32"/>
          <w:szCs w:val="32"/>
        </w:rPr>
        <w:t xml:space="preserve">The </w:t>
      </w:r>
      <w:r w:rsidRPr="003E5516">
        <w:rPr>
          <w:rStyle w:val="Strong"/>
          <w:b w:val="0"/>
          <w:sz w:val="32"/>
          <w:szCs w:val="32"/>
        </w:rPr>
        <w:t>Gemini LLM</w:t>
      </w:r>
      <w:r w:rsidRPr="003E5516">
        <w:rPr>
          <w:sz w:val="32"/>
          <w:szCs w:val="32"/>
        </w:rPr>
        <w:t xml:space="preserve"> then generates a tailored list of recommendations corresponding to the user’s result—different advice is provided for diabetic and non-diabetic cases. This approach ensures that users receive relevant, context-specific guidance, enhancing the practicality and personalized experience of the application.</w:t>
      </w:r>
    </w:p>
    <w:p w:rsidR="00786D95" w:rsidRDefault="00786D95" w:rsidP="003E5516">
      <w:pPr>
        <w:pStyle w:val="NormalWeb"/>
        <w:spacing w:line="360" w:lineRule="auto"/>
        <w:rPr>
          <w:sz w:val="32"/>
          <w:szCs w:val="32"/>
        </w:rPr>
      </w:pPr>
      <w:r w:rsidRPr="00786D95">
        <w:rPr>
          <w:sz w:val="32"/>
          <w:szCs w:val="32"/>
        </w:rPr>
        <w:drawing>
          <wp:inline distT="0" distB="0" distL="0" distR="0" wp14:anchorId="6470991D" wp14:editId="14E66B84">
            <wp:extent cx="54864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730500"/>
                    </a:xfrm>
                    <a:prstGeom prst="rect">
                      <a:avLst/>
                    </a:prstGeom>
                  </pic:spPr>
                </pic:pic>
              </a:graphicData>
            </a:graphic>
          </wp:inline>
        </w:drawing>
      </w:r>
    </w:p>
    <w:p w:rsidR="00786D95" w:rsidRPr="003E5516" w:rsidRDefault="00786D95" w:rsidP="003E5516">
      <w:pPr>
        <w:pStyle w:val="NormalWeb"/>
        <w:spacing w:line="360" w:lineRule="auto"/>
        <w:rPr>
          <w:sz w:val="32"/>
          <w:szCs w:val="32"/>
        </w:rPr>
      </w:pPr>
      <w:r w:rsidRPr="00786D95">
        <w:rPr>
          <w:sz w:val="32"/>
          <w:szCs w:val="32"/>
        </w:rPr>
        <w:lastRenderedPageBreak/>
        <w:drawing>
          <wp:inline distT="0" distB="0" distL="0" distR="0" wp14:anchorId="422EBE67" wp14:editId="4ACE43AB">
            <wp:extent cx="5486400" cy="2792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92095"/>
                    </a:xfrm>
                    <a:prstGeom prst="rect">
                      <a:avLst/>
                    </a:prstGeom>
                  </pic:spPr>
                </pic:pic>
              </a:graphicData>
            </a:graphic>
          </wp:inline>
        </w:drawing>
      </w:r>
      <w:bookmarkStart w:id="0" w:name="_GoBack"/>
      <w:bookmarkEnd w:id="0"/>
    </w:p>
    <w:p w:rsidR="00622027" w:rsidRPr="003E5516" w:rsidRDefault="00622027" w:rsidP="003E5516">
      <w:pPr>
        <w:spacing w:line="360" w:lineRule="auto"/>
        <w:rPr>
          <w:rFonts w:ascii="Times New Roman" w:hAnsi="Times New Roman" w:cs="Times New Roman"/>
          <w:sz w:val="32"/>
          <w:szCs w:val="32"/>
        </w:rPr>
      </w:pPr>
    </w:p>
    <w:sectPr w:rsidR="00622027" w:rsidRPr="003E55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4DB7827"/>
    <w:multiLevelType w:val="multilevel"/>
    <w:tmpl w:val="A98E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095559"/>
    <w:multiLevelType w:val="multilevel"/>
    <w:tmpl w:val="EA6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0671DA"/>
    <w:multiLevelType w:val="hybridMultilevel"/>
    <w:tmpl w:val="FEAA5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3D4312"/>
    <w:multiLevelType w:val="multilevel"/>
    <w:tmpl w:val="9746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53746"/>
    <w:multiLevelType w:val="multilevel"/>
    <w:tmpl w:val="74A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D160CD"/>
    <w:multiLevelType w:val="multilevel"/>
    <w:tmpl w:val="E812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F41BF2"/>
    <w:multiLevelType w:val="multilevel"/>
    <w:tmpl w:val="B5368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B52565"/>
    <w:multiLevelType w:val="multilevel"/>
    <w:tmpl w:val="74A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A6D65"/>
    <w:multiLevelType w:val="multilevel"/>
    <w:tmpl w:val="31E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384727"/>
    <w:multiLevelType w:val="multilevel"/>
    <w:tmpl w:val="E08E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76276F"/>
    <w:multiLevelType w:val="multilevel"/>
    <w:tmpl w:val="74A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27493B"/>
    <w:multiLevelType w:val="multilevel"/>
    <w:tmpl w:val="3AA8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4A0A91"/>
    <w:multiLevelType w:val="multilevel"/>
    <w:tmpl w:val="319A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C126BC"/>
    <w:multiLevelType w:val="multilevel"/>
    <w:tmpl w:val="4D5A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CF6A5A"/>
    <w:multiLevelType w:val="multilevel"/>
    <w:tmpl w:val="74A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A25223"/>
    <w:multiLevelType w:val="multilevel"/>
    <w:tmpl w:val="C48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0A58A4"/>
    <w:multiLevelType w:val="multilevel"/>
    <w:tmpl w:val="C98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4A5251"/>
    <w:multiLevelType w:val="multilevel"/>
    <w:tmpl w:val="4968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313C49"/>
    <w:multiLevelType w:val="multilevel"/>
    <w:tmpl w:val="74A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C02EA0"/>
    <w:multiLevelType w:val="multilevel"/>
    <w:tmpl w:val="EA50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065E3"/>
    <w:multiLevelType w:val="multilevel"/>
    <w:tmpl w:val="74A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3D6792"/>
    <w:multiLevelType w:val="multilevel"/>
    <w:tmpl w:val="19449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4315DA"/>
    <w:multiLevelType w:val="hybridMultilevel"/>
    <w:tmpl w:val="DBA6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2014BE"/>
    <w:multiLevelType w:val="multilevel"/>
    <w:tmpl w:val="0588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301421"/>
    <w:multiLevelType w:val="multilevel"/>
    <w:tmpl w:val="AE9E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F1658F"/>
    <w:multiLevelType w:val="multilevel"/>
    <w:tmpl w:val="74A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3627D2"/>
    <w:multiLevelType w:val="multilevel"/>
    <w:tmpl w:val="B89E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9528DD"/>
    <w:multiLevelType w:val="multilevel"/>
    <w:tmpl w:val="74A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9A52CF"/>
    <w:multiLevelType w:val="hybridMultilevel"/>
    <w:tmpl w:val="127A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4"/>
  </w:num>
  <w:num w:numId="11">
    <w:abstractNumId w:val="28"/>
  </w:num>
  <w:num w:numId="12">
    <w:abstractNumId w:val="10"/>
  </w:num>
  <w:num w:numId="13">
    <w:abstractNumId w:val="16"/>
  </w:num>
  <w:num w:numId="14">
    <w:abstractNumId w:val="9"/>
  </w:num>
  <w:num w:numId="15">
    <w:abstractNumId w:val="35"/>
  </w:num>
  <w:num w:numId="16">
    <w:abstractNumId w:val="17"/>
  </w:num>
  <w:num w:numId="17">
    <w:abstractNumId w:val="12"/>
  </w:num>
  <w:num w:numId="18">
    <w:abstractNumId w:val="32"/>
  </w:num>
  <w:num w:numId="19">
    <w:abstractNumId w:val="20"/>
  </w:num>
  <w:num w:numId="20">
    <w:abstractNumId w:val="33"/>
  </w:num>
  <w:num w:numId="21">
    <w:abstractNumId w:val="18"/>
  </w:num>
  <w:num w:numId="22">
    <w:abstractNumId w:val="25"/>
  </w:num>
  <w:num w:numId="23">
    <w:abstractNumId w:val="37"/>
  </w:num>
  <w:num w:numId="24">
    <w:abstractNumId w:val="31"/>
  </w:num>
  <w:num w:numId="25">
    <w:abstractNumId w:val="11"/>
  </w:num>
  <w:num w:numId="26">
    <w:abstractNumId w:val="15"/>
  </w:num>
  <w:num w:numId="27">
    <w:abstractNumId w:val="26"/>
  </w:num>
  <w:num w:numId="28">
    <w:abstractNumId w:val="19"/>
  </w:num>
  <w:num w:numId="29">
    <w:abstractNumId w:val="13"/>
  </w:num>
  <w:num w:numId="30">
    <w:abstractNumId w:val="21"/>
  </w:num>
  <w:num w:numId="31">
    <w:abstractNumId w:val="27"/>
  </w:num>
  <w:num w:numId="32">
    <w:abstractNumId w:val="34"/>
  </w:num>
  <w:num w:numId="33">
    <w:abstractNumId w:val="29"/>
  </w:num>
  <w:num w:numId="34">
    <w:abstractNumId w:val="36"/>
  </w:num>
  <w:num w:numId="35">
    <w:abstractNumId w:val="30"/>
  </w:num>
  <w:num w:numId="36">
    <w:abstractNumId w:val="22"/>
  </w:num>
  <w:num w:numId="37">
    <w:abstractNumId w:val="1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2EDE"/>
    <w:rsid w:val="0015074B"/>
    <w:rsid w:val="0029639D"/>
    <w:rsid w:val="00326F90"/>
    <w:rsid w:val="003E5516"/>
    <w:rsid w:val="00622027"/>
    <w:rsid w:val="00786D95"/>
    <w:rsid w:val="007C341C"/>
    <w:rsid w:val="00A01051"/>
    <w:rsid w:val="00AA1D8D"/>
    <w:rsid w:val="00B47730"/>
    <w:rsid w:val="00CB0664"/>
    <w:rsid w:val="00F749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6FCE0AD-9761-4C58-834C-9EC234FE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s-markdown-paragraph">
    <w:name w:val="ds-markdown-paragraph"/>
    <w:basedOn w:val="Normal"/>
    <w:rsid w:val="00A010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1051"/>
    <w:rPr>
      <w:rFonts w:ascii="Courier New" w:eastAsia="Times New Roman" w:hAnsi="Courier New" w:cs="Courier New"/>
      <w:sz w:val="20"/>
      <w:szCs w:val="20"/>
    </w:rPr>
  </w:style>
  <w:style w:type="paragraph" w:styleId="NormalWeb">
    <w:name w:val="Normal (Web)"/>
    <w:basedOn w:val="Normal"/>
    <w:uiPriority w:val="99"/>
    <w:semiHidden/>
    <w:unhideWhenUsed/>
    <w:rsid w:val="007C34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7235">
      <w:bodyDiv w:val="1"/>
      <w:marLeft w:val="0"/>
      <w:marRight w:val="0"/>
      <w:marTop w:val="0"/>
      <w:marBottom w:val="0"/>
      <w:divBdr>
        <w:top w:val="none" w:sz="0" w:space="0" w:color="auto"/>
        <w:left w:val="none" w:sz="0" w:space="0" w:color="auto"/>
        <w:bottom w:val="none" w:sz="0" w:space="0" w:color="auto"/>
        <w:right w:val="none" w:sz="0" w:space="0" w:color="auto"/>
      </w:divBdr>
    </w:div>
    <w:div w:id="369306443">
      <w:bodyDiv w:val="1"/>
      <w:marLeft w:val="0"/>
      <w:marRight w:val="0"/>
      <w:marTop w:val="0"/>
      <w:marBottom w:val="0"/>
      <w:divBdr>
        <w:top w:val="none" w:sz="0" w:space="0" w:color="auto"/>
        <w:left w:val="none" w:sz="0" w:space="0" w:color="auto"/>
        <w:bottom w:val="none" w:sz="0" w:space="0" w:color="auto"/>
        <w:right w:val="none" w:sz="0" w:space="0" w:color="auto"/>
      </w:divBdr>
    </w:div>
    <w:div w:id="374739054">
      <w:bodyDiv w:val="1"/>
      <w:marLeft w:val="0"/>
      <w:marRight w:val="0"/>
      <w:marTop w:val="0"/>
      <w:marBottom w:val="0"/>
      <w:divBdr>
        <w:top w:val="none" w:sz="0" w:space="0" w:color="auto"/>
        <w:left w:val="none" w:sz="0" w:space="0" w:color="auto"/>
        <w:bottom w:val="none" w:sz="0" w:space="0" w:color="auto"/>
        <w:right w:val="none" w:sz="0" w:space="0" w:color="auto"/>
      </w:divBdr>
    </w:div>
    <w:div w:id="890657094">
      <w:bodyDiv w:val="1"/>
      <w:marLeft w:val="0"/>
      <w:marRight w:val="0"/>
      <w:marTop w:val="0"/>
      <w:marBottom w:val="0"/>
      <w:divBdr>
        <w:top w:val="none" w:sz="0" w:space="0" w:color="auto"/>
        <w:left w:val="none" w:sz="0" w:space="0" w:color="auto"/>
        <w:bottom w:val="none" w:sz="0" w:space="0" w:color="auto"/>
        <w:right w:val="none" w:sz="0" w:space="0" w:color="auto"/>
      </w:divBdr>
    </w:div>
    <w:div w:id="1051342326">
      <w:bodyDiv w:val="1"/>
      <w:marLeft w:val="0"/>
      <w:marRight w:val="0"/>
      <w:marTop w:val="0"/>
      <w:marBottom w:val="0"/>
      <w:divBdr>
        <w:top w:val="none" w:sz="0" w:space="0" w:color="auto"/>
        <w:left w:val="none" w:sz="0" w:space="0" w:color="auto"/>
        <w:bottom w:val="none" w:sz="0" w:space="0" w:color="auto"/>
        <w:right w:val="none" w:sz="0" w:space="0" w:color="auto"/>
      </w:divBdr>
    </w:div>
    <w:div w:id="1203175793">
      <w:bodyDiv w:val="1"/>
      <w:marLeft w:val="0"/>
      <w:marRight w:val="0"/>
      <w:marTop w:val="0"/>
      <w:marBottom w:val="0"/>
      <w:divBdr>
        <w:top w:val="none" w:sz="0" w:space="0" w:color="auto"/>
        <w:left w:val="none" w:sz="0" w:space="0" w:color="auto"/>
        <w:bottom w:val="none" w:sz="0" w:space="0" w:color="auto"/>
        <w:right w:val="none" w:sz="0" w:space="0" w:color="auto"/>
      </w:divBdr>
    </w:div>
    <w:div w:id="1630630599">
      <w:bodyDiv w:val="1"/>
      <w:marLeft w:val="0"/>
      <w:marRight w:val="0"/>
      <w:marTop w:val="0"/>
      <w:marBottom w:val="0"/>
      <w:divBdr>
        <w:top w:val="none" w:sz="0" w:space="0" w:color="auto"/>
        <w:left w:val="none" w:sz="0" w:space="0" w:color="auto"/>
        <w:bottom w:val="none" w:sz="0" w:space="0" w:color="auto"/>
        <w:right w:val="none" w:sz="0" w:space="0" w:color="auto"/>
      </w:divBdr>
    </w:div>
    <w:div w:id="195921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C97C2-E465-4AED-A464-78F2B5BE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kirti</cp:lastModifiedBy>
  <cp:revision>2</cp:revision>
  <dcterms:created xsi:type="dcterms:W3CDTF">2025-08-24T08:43:00Z</dcterms:created>
  <dcterms:modified xsi:type="dcterms:W3CDTF">2025-08-24T08:43:00Z</dcterms:modified>
  <cp:category/>
</cp:coreProperties>
</file>